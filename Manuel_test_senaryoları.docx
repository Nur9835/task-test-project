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D7CC" w14:textId="1A598F88" w:rsidR="001D26E0" w:rsidRPr="009A124F" w:rsidRDefault="009A124F">
      <w:pPr>
        <w:pStyle w:val="Balk1"/>
        <w:rPr>
          <w:color w:val="auto"/>
        </w:rPr>
      </w:pPr>
      <w:r w:rsidRPr="009A124F">
        <w:rPr>
          <w:color w:val="auto"/>
        </w:rPr>
        <w:t>Manuel Test Senaryoları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8"/>
        <w:gridCol w:w="1249"/>
        <w:gridCol w:w="1588"/>
        <w:gridCol w:w="1605"/>
        <w:gridCol w:w="1588"/>
        <w:gridCol w:w="1455"/>
        <w:gridCol w:w="773"/>
      </w:tblGrid>
      <w:tr w:rsidR="008150AD" w14:paraId="00C61914" w14:textId="77777777" w:rsidTr="00FA2B07">
        <w:tc>
          <w:tcPr>
            <w:tcW w:w="1368" w:type="dxa"/>
            <w:shd w:val="clear" w:color="auto" w:fill="FFFFFF"/>
          </w:tcPr>
          <w:p w14:paraId="3DF99E54" w14:textId="77777777" w:rsidR="009A124F" w:rsidRDefault="009A124F">
            <w:r>
              <w:rPr>
                <w:b/>
              </w:rPr>
              <w:t>Test ID</w:t>
            </w:r>
          </w:p>
        </w:tc>
        <w:tc>
          <w:tcPr>
            <w:tcW w:w="2288" w:type="dxa"/>
            <w:shd w:val="clear" w:color="auto" w:fill="FFFFFF"/>
          </w:tcPr>
          <w:p w14:paraId="2C3BC1AD" w14:textId="77777777" w:rsidR="009A124F" w:rsidRDefault="009A124F">
            <w:r>
              <w:rPr>
                <w:b/>
              </w:rPr>
              <w:t>Test Adı</w:t>
            </w:r>
          </w:p>
        </w:tc>
        <w:tc>
          <w:tcPr>
            <w:tcW w:w="3642" w:type="dxa"/>
            <w:shd w:val="clear" w:color="auto" w:fill="FFFFFF"/>
          </w:tcPr>
          <w:p w14:paraId="3F4E1448" w14:textId="3719670E" w:rsidR="009A124F" w:rsidRPr="009A124F" w:rsidRDefault="009A124F" w:rsidP="009A124F">
            <w:pPr>
              <w:tabs>
                <w:tab w:val="left" w:pos="1225"/>
              </w:tabs>
              <w:rPr>
                <w:b/>
                <w:bCs/>
              </w:rPr>
            </w:pPr>
            <w:proofErr w:type="spellStart"/>
            <w:r w:rsidRPr="009A124F">
              <w:rPr>
                <w:b/>
                <w:bCs/>
              </w:rPr>
              <w:t>Senaryo</w:t>
            </w:r>
            <w:proofErr w:type="spellEnd"/>
          </w:p>
        </w:tc>
        <w:tc>
          <w:tcPr>
            <w:tcW w:w="3770" w:type="dxa"/>
            <w:shd w:val="clear" w:color="auto" w:fill="FFFFFF"/>
          </w:tcPr>
          <w:p w14:paraId="0B81D66E" w14:textId="57CBC4E9" w:rsidR="009A124F" w:rsidRDefault="009A124F"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Adımları</w:t>
            </w:r>
            <w:proofErr w:type="spellEnd"/>
          </w:p>
        </w:tc>
        <w:tc>
          <w:tcPr>
            <w:tcW w:w="3897" w:type="dxa"/>
            <w:shd w:val="clear" w:color="auto" w:fill="FFFFFF"/>
          </w:tcPr>
          <w:p w14:paraId="0F0BDF81" w14:textId="77777777" w:rsidR="009A124F" w:rsidRDefault="009A124F">
            <w:r>
              <w:rPr>
                <w:b/>
              </w:rPr>
              <w:t>Beklenen Sonuç</w:t>
            </w:r>
          </w:p>
        </w:tc>
        <w:tc>
          <w:tcPr>
            <w:tcW w:w="3627" w:type="dxa"/>
            <w:shd w:val="clear" w:color="auto" w:fill="FFFFFF"/>
          </w:tcPr>
          <w:p w14:paraId="558A0B6A" w14:textId="77777777" w:rsidR="009A124F" w:rsidRDefault="009A124F">
            <w:r>
              <w:rPr>
                <w:b/>
              </w:rPr>
              <w:t>Gerçek Sonuç</w:t>
            </w:r>
          </w:p>
        </w:tc>
        <w:tc>
          <w:tcPr>
            <w:tcW w:w="1204" w:type="dxa"/>
            <w:shd w:val="clear" w:color="auto" w:fill="FFFFFF"/>
          </w:tcPr>
          <w:p w14:paraId="2BE4BA26" w14:textId="77777777" w:rsidR="009A124F" w:rsidRDefault="009A124F">
            <w:r>
              <w:rPr>
                <w:b/>
              </w:rPr>
              <w:t>Durum</w:t>
            </w:r>
          </w:p>
        </w:tc>
      </w:tr>
      <w:tr w:rsidR="008150AD" w14:paraId="63AD8262" w14:textId="77777777" w:rsidTr="00FA2B07">
        <w:tc>
          <w:tcPr>
            <w:tcW w:w="1368" w:type="dxa"/>
            <w:shd w:val="clear" w:color="auto" w:fill="FFFFFF"/>
          </w:tcPr>
          <w:p w14:paraId="4ABCBC80" w14:textId="77777777" w:rsidR="009A124F" w:rsidRDefault="009A124F">
            <w:r>
              <w:t>T001</w:t>
            </w:r>
          </w:p>
        </w:tc>
        <w:tc>
          <w:tcPr>
            <w:tcW w:w="2288" w:type="dxa"/>
            <w:shd w:val="clear" w:color="auto" w:fill="FFFFFF"/>
          </w:tcPr>
          <w:p w14:paraId="45986918" w14:textId="77777777" w:rsidR="009A124F" w:rsidRDefault="009A124F">
            <w:r>
              <w:t>Ana Sayfa İçerik Testi</w:t>
            </w:r>
          </w:p>
        </w:tc>
        <w:tc>
          <w:tcPr>
            <w:tcW w:w="3642" w:type="dxa"/>
            <w:shd w:val="clear" w:color="auto" w:fill="FFFFFF"/>
          </w:tcPr>
          <w:p w14:paraId="3B0FA7AB" w14:textId="7E1110D1" w:rsidR="009A124F" w:rsidRDefault="009A124F">
            <w:r>
              <w:t xml:space="preserve">Ana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ana </w:t>
            </w:r>
            <w:proofErr w:type="spellStart"/>
            <w:r>
              <w:t>içerik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görseller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yükleniyor</w:t>
            </w:r>
            <w:proofErr w:type="spellEnd"/>
            <w:r>
              <w:t xml:space="preserve"> mu?</w:t>
            </w:r>
            <w:r>
              <w:br/>
            </w:r>
          </w:p>
        </w:tc>
        <w:tc>
          <w:tcPr>
            <w:tcW w:w="3770" w:type="dxa"/>
            <w:shd w:val="clear" w:color="auto" w:fill="FFFFFF"/>
          </w:tcPr>
          <w:p w14:paraId="0304A6EC" w14:textId="316CEEBD" w:rsidR="009A124F" w:rsidRDefault="009A124F">
            <w:r>
              <w:t>1. Ana sayfayı aç.</w:t>
            </w:r>
            <w:r>
              <w:br/>
              <w:t>2. Sayfanın tüm içeriklerini kontrol et (başlıklar, görseller, haberler).</w:t>
            </w:r>
            <w:r>
              <w:br/>
              <w:t>3. Tüm içeriklerin doğru şekilde görüntülendiğini doğrula.</w:t>
            </w:r>
          </w:p>
        </w:tc>
        <w:tc>
          <w:tcPr>
            <w:tcW w:w="3897" w:type="dxa"/>
            <w:shd w:val="clear" w:color="auto" w:fill="FFFFFF"/>
          </w:tcPr>
          <w:p w14:paraId="6484601B" w14:textId="45BF4B4A" w:rsidR="009A124F" w:rsidRDefault="009A124F">
            <w:r>
              <w:t xml:space="preserve">Tüm </w:t>
            </w:r>
            <w:proofErr w:type="spellStart"/>
            <w:r>
              <w:t>içerikler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yüklenmeli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gösterilmeli</w:t>
            </w:r>
            <w:proofErr w:type="spellEnd"/>
            <w:r>
              <w:t>.</w:t>
            </w:r>
          </w:p>
        </w:tc>
        <w:tc>
          <w:tcPr>
            <w:tcW w:w="3627" w:type="dxa"/>
            <w:shd w:val="clear" w:color="auto" w:fill="FFFFFF"/>
          </w:tcPr>
          <w:p w14:paraId="4567EABD" w14:textId="77777777" w:rsidR="009A124F" w:rsidRDefault="009A124F">
            <w:r>
              <w:t>Tüm içerikler yüklendi ve doğru bir şekilde gösterildi.</w:t>
            </w:r>
          </w:p>
        </w:tc>
        <w:tc>
          <w:tcPr>
            <w:tcW w:w="1204" w:type="dxa"/>
            <w:shd w:val="clear" w:color="auto" w:fill="FFFFFF"/>
          </w:tcPr>
          <w:p w14:paraId="3EA539F7" w14:textId="77777777" w:rsidR="009A124F" w:rsidRDefault="009A124F">
            <w:r w:rsidRPr="009345A6">
              <w:rPr>
                <w:color w:val="00B050"/>
              </w:rPr>
              <w:t>Başarılı</w:t>
            </w:r>
          </w:p>
        </w:tc>
      </w:tr>
      <w:tr w:rsidR="008150AD" w14:paraId="6D2E59FD" w14:textId="77777777" w:rsidTr="00FA2B07">
        <w:tc>
          <w:tcPr>
            <w:tcW w:w="1368" w:type="dxa"/>
            <w:shd w:val="clear" w:color="auto" w:fill="FFFFFF"/>
          </w:tcPr>
          <w:p w14:paraId="126FD8A6" w14:textId="77777777" w:rsidR="009A124F" w:rsidRDefault="009A124F">
            <w:r>
              <w:t>T002</w:t>
            </w:r>
          </w:p>
        </w:tc>
        <w:tc>
          <w:tcPr>
            <w:tcW w:w="2288" w:type="dxa"/>
            <w:shd w:val="clear" w:color="auto" w:fill="FFFFFF"/>
          </w:tcPr>
          <w:p w14:paraId="67D7131F" w14:textId="77777777" w:rsidR="009A124F" w:rsidRDefault="009A124F">
            <w:r>
              <w:t>Ana Sayfa Slider Testi</w:t>
            </w:r>
          </w:p>
        </w:tc>
        <w:tc>
          <w:tcPr>
            <w:tcW w:w="3642" w:type="dxa"/>
            <w:shd w:val="clear" w:color="auto" w:fill="FFFFFF"/>
          </w:tcPr>
          <w:p w14:paraId="368E2DD5" w14:textId="3B28FDC5" w:rsidR="009A124F" w:rsidRDefault="009A124F">
            <w:r>
              <w:t xml:space="preserve">Ana </w:t>
            </w:r>
            <w:proofErr w:type="spellStart"/>
            <w:r>
              <w:t>sayfadaki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slider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yükleniyor</w:t>
            </w:r>
            <w:proofErr w:type="spell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41057CA8" w14:textId="62A0313F" w:rsidR="009A124F" w:rsidRDefault="009A124F">
            <w:r>
              <w:t>1. Ana sayfayı aç.</w:t>
            </w:r>
            <w:r>
              <w:br/>
              <w:t>2. 4 adet sliderı tek tek tıkla ve seçilen slider’ın doğru şekilde geldiğini doğrula.</w:t>
            </w:r>
          </w:p>
        </w:tc>
        <w:tc>
          <w:tcPr>
            <w:tcW w:w="3897" w:type="dxa"/>
            <w:shd w:val="clear" w:color="auto" w:fill="FFFFFF"/>
          </w:tcPr>
          <w:p w14:paraId="0A8BFE32" w14:textId="77777777" w:rsidR="009A124F" w:rsidRDefault="009A124F">
            <w:r>
              <w:t>Seçilen slider doğru bir şekilde gösterilmeli.</w:t>
            </w:r>
          </w:p>
        </w:tc>
        <w:tc>
          <w:tcPr>
            <w:tcW w:w="3627" w:type="dxa"/>
            <w:shd w:val="clear" w:color="auto" w:fill="FFFFFF"/>
          </w:tcPr>
          <w:p w14:paraId="37A36A61" w14:textId="77777777" w:rsidR="009A124F" w:rsidRDefault="009A124F">
            <w:r>
              <w:t>Seçilen slider bilgisi doğru bir şekilde gösterildi.</w:t>
            </w:r>
          </w:p>
        </w:tc>
        <w:tc>
          <w:tcPr>
            <w:tcW w:w="1204" w:type="dxa"/>
            <w:shd w:val="clear" w:color="auto" w:fill="FFFFFF"/>
          </w:tcPr>
          <w:p w14:paraId="1334D725" w14:textId="77777777" w:rsidR="009A124F" w:rsidRDefault="009A124F">
            <w:r w:rsidRPr="009345A6">
              <w:rPr>
                <w:color w:val="00B050"/>
              </w:rPr>
              <w:t>Başarılı</w:t>
            </w:r>
          </w:p>
        </w:tc>
      </w:tr>
      <w:tr w:rsidR="008150AD" w14:paraId="48730283" w14:textId="77777777" w:rsidTr="00FA2B07">
        <w:tc>
          <w:tcPr>
            <w:tcW w:w="1368" w:type="dxa"/>
            <w:shd w:val="clear" w:color="auto" w:fill="FFFFFF"/>
          </w:tcPr>
          <w:p w14:paraId="263F3DEA" w14:textId="77777777" w:rsidR="009A124F" w:rsidRDefault="009A124F">
            <w:r>
              <w:t>T003</w:t>
            </w:r>
          </w:p>
        </w:tc>
        <w:tc>
          <w:tcPr>
            <w:tcW w:w="2288" w:type="dxa"/>
            <w:shd w:val="clear" w:color="auto" w:fill="FFFFFF"/>
          </w:tcPr>
          <w:p w14:paraId="63370F59" w14:textId="77777777" w:rsidR="009A124F" w:rsidRDefault="009A124F">
            <w:r>
              <w:t>Uygulama Link Kontrolleri</w:t>
            </w:r>
          </w:p>
        </w:tc>
        <w:tc>
          <w:tcPr>
            <w:tcW w:w="3642" w:type="dxa"/>
            <w:shd w:val="clear" w:color="auto" w:fill="FFFFFF"/>
          </w:tcPr>
          <w:p w14:paraId="7BD385A8" w14:textId="6D7DAAC9" w:rsidR="009A124F" w:rsidRDefault="009A124F">
            <w:proofErr w:type="spellStart"/>
            <w:r>
              <w:t>Uygulamadaki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linkler</w:t>
            </w:r>
            <w:proofErr w:type="spellEnd"/>
            <w:r>
              <w:t>/</w:t>
            </w:r>
            <w:proofErr w:type="spellStart"/>
            <w:r>
              <w:t>bağlantılar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doğru</w:t>
            </w:r>
            <w:proofErr w:type="spellEnd"/>
            <w:r>
              <w:t xml:space="preserve">  </w:t>
            </w:r>
            <w:proofErr w:type="spellStart"/>
            <w:r>
              <w:t>çalışıyor</w:t>
            </w:r>
            <w:proofErr w:type="spellEnd"/>
            <w:proofErr w:type="gram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5254C543" w14:textId="07810618" w:rsidR="009A124F" w:rsidRDefault="009A124F">
            <w:r>
              <w:t>1. Tüm sayfalardaki linklere eriş ve tıkla.</w:t>
            </w:r>
            <w:r>
              <w:br/>
              <w:t>2. Her bir linkin doğru işlev yaptığına veya doğru sayfaya yönlendirdiğini kontrol et.</w:t>
            </w:r>
          </w:p>
        </w:tc>
        <w:tc>
          <w:tcPr>
            <w:tcW w:w="3897" w:type="dxa"/>
            <w:shd w:val="clear" w:color="auto" w:fill="FFFFFF"/>
          </w:tcPr>
          <w:p w14:paraId="192085D1" w14:textId="77777777" w:rsidR="009A124F" w:rsidRDefault="009A124F">
            <w:r>
              <w:t>Uygulamadaki tüm linkler/bağlantılar doğru sayfaya yönlendirmeli veya işlevli olmalı.</w:t>
            </w:r>
          </w:p>
        </w:tc>
        <w:tc>
          <w:tcPr>
            <w:tcW w:w="3627" w:type="dxa"/>
            <w:shd w:val="clear" w:color="auto" w:fill="FFFFFF"/>
          </w:tcPr>
          <w:p w14:paraId="0FBA5AAD" w14:textId="77777777" w:rsidR="009A124F" w:rsidRDefault="009A124F">
            <w:r>
              <w:t>Mevcut kontroller sonucunda uygulamada herhangi bir başarısız link/bağlantıya rastlanmadı.</w:t>
            </w:r>
          </w:p>
        </w:tc>
        <w:tc>
          <w:tcPr>
            <w:tcW w:w="1204" w:type="dxa"/>
            <w:shd w:val="clear" w:color="auto" w:fill="FFFFFF"/>
          </w:tcPr>
          <w:p w14:paraId="7B3557B7" w14:textId="77777777" w:rsidR="009A124F" w:rsidRDefault="009A124F">
            <w:r w:rsidRPr="009345A6">
              <w:rPr>
                <w:color w:val="00B050"/>
              </w:rPr>
              <w:t>Başarılı</w:t>
            </w:r>
          </w:p>
        </w:tc>
      </w:tr>
      <w:tr w:rsidR="008150AD" w14:paraId="71706EA6" w14:textId="77777777" w:rsidTr="00FA2B07">
        <w:tc>
          <w:tcPr>
            <w:tcW w:w="1368" w:type="dxa"/>
            <w:shd w:val="clear" w:color="auto" w:fill="FFFFFF"/>
          </w:tcPr>
          <w:p w14:paraId="7F343F51" w14:textId="77777777" w:rsidR="009A124F" w:rsidRDefault="009A124F">
            <w:r>
              <w:t>T004</w:t>
            </w:r>
          </w:p>
        </w:tc>
        <w:tc>
          <w:tcPr>
            <w:tcW w:w="2288" w:type="dxa"/>
            <w:shd w:val="clear" w:color="auto" w:fill="FFFFFF"/>
          </w:tcPr>
          <w:p w14:paraId="126DFD91" w14:textId="77777777" w:rsidR="009A124F" w:rsidRDefault="009A124F">
            <w:r>
              <w:t>Haber Görüntüleme</w:t>
            </w:r>
          </w:p>
        </w:tc>
        <w:tc>
          <w:tcPr>
            <w:tcW w:w="3642" w:type="dxa"/>
            <w:shd w:val="clear" w:color="auto" w:fill="FFFFFF"/>
          </w:tcPr>
          <w:p w14:paraId="3D79B17B" w14:textId="260860F0" w:rsidR="009A124F" w:rsidRDefault="005C6E92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başlığına</w:t>
            </w:r>
            <w:proofErr w:type="spellEnd"/>
            <w:r>
              <w:t xml:space="preserve"> </w:t>
            </w:r>
            <w:proofErr w:type="spellStart"/>
            <w:r>
              <w:t>tıkladığında</w:t>
            </w:r>
            <w:proofErr w:type="spellEnd"/>
            <w:r>
              <w:t xml:space="preserve"> </w:t>
            </w:r>
            <w:proofErr w:type="spellStart"/>
            <w:r>
              <w:t>detaylı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sayfası</w:t>
            </w:r>
            <w:proofErr w:type="spellEnd"/>
            <w:r>
              <w:t xml:space="preserve"> </w:t>
            </w:r>
            <w:proofErr w:type="spellStart"/>
            <w:r>
              <w:t>açılmalı</w:t>
            </w:r>
            <w:proofErr w:type="spellEnd"/>
            <w:r>
              <w:t xml:space="preserve"> </w:t>
            </w:r>
            <w:proofErr w:type="spellStart"/>
            <w:r>
              <w:t>mı</w:t>
            </w:r>
            <w:proofErr w:type="spellEnd"/>
            <w:r>
              <w:t>?</w:t>
            </w:r>
          </w:p>
        </w:tc>
        <w:tc>
          <w:tcPr>
            <w:tcW w:w="3770" w:type="dxa"/>
            <w:shd w:val="clear" w:color="auto" w:fill="FFFFFF"/>
          </w:tcPr>
          <w:p w14:paraId="20A54FF6" w14:textId="7CBB6E0C" w:rsidR="009A124F" w:rsidRDefault="009A124F">
            <w:r>
              <w:t>1. Ana sayfada bir haber başlığına tıkla.</w:t>
            </w:r>
            <w:r>
              <w:br/>
              <w:t>2. Haber detay sayfasının açıldığını doğrula.</w:t>
            </w:r>
          </w:p>
        </w:tc>
        <w:tc>
          <w:tcPr>
            <w:tcW w:w="3897" w:type="dxa"/>
            <w:shd w:val="clear" w:color="auto" w:fill="FFFFFF"/>
          </w:tcPr>
          <w:p w14:paraId="00F95142" w14:textId="77777777" w:rsidR="009A124F" w:rsidRDefault="009A124F">
            <w:r>
              <w:t>Haber detay sayfası doğru şekilde yüklenmeli.</w:t>
            </w:r>
          </w:p>
        </w:tc>
        <w:tc>
          <w:tcPr>
            <w:tcW w:w="3627" w:type="dxa"/>
            <w:shd w:val="clear" w:color="auto" w:fill="FFFFFF"/>
          </w:tcPr>
          <w:p w14:paraId="77AF0FFD" w14:textId="77777777" w:rsidR="009A124F" w:rsidRDefault="009A124F">
            <w:r>
              <w:t>Haber detay sayfası doğru şekilde yüklendi.</w:t>
            </w:r>
          </w:p>
        </w:tc>
        <w:tc>
          <w:tcPr>
            <w:tcW w:w="1204" w:type="dxa"/>
            <w:shd w:val="clear" w:color="auto" w:fill="FFFFFF"/>
          </w:tcPr>
          <w:p w14:paraId="120553E7" w14:textId="77777777" w:rsidR="009A124F" w:rsidRDefault="009A124F">
            <w:r w:rsidRPr="009345A6">
              <w:rPr>
                <w:color w:val="00B050"/>
              </w:rPr>
              <w:t>Başarılı</w:t>
            </w:r>
          </w:p>
        </w:tc>
      </w:tr>
      <w:tr w:rsidR="008150AD" w14:paraId="177757B7" w14:textId="77777777" w:rsidTr="00FA2B07">
        <w:tc>
          <w:tcPr>
            <w:tcW w:w="1368" w:type="dxa"/>
            <w:shd w:val="clear" w:color="auto" w:fill="FFFFFF"/>
          </w:tcPr>
          <w:p w14:paraId="0151DD2E" w14:textId="77777777" w:rsidR="009A124F" w:rsidRDefault="009A124F">
            <w:r>
              <w:t>T005</w:t>
            </w:r>
          </w:p>
        </w:tc>
        <w:tc>
          <w:tcPr>
            <w:tcW w:w="2288" w:type="dxa"/>
            <w:shd w:val="clear" w:color="auto" w:fill="FFFFFF"/>
          </w:tcPr>
          <w:p w14:paraId="3C9EDF64" w14:textId="77777777" w:rsidR="009A124F" w:rsidRDefault="009A124F">
            <w:r>
              <w:t>Scroll Top İşlev Kontrol</w:t>
            </w:r>
          </w:p>
        </w:tc>
        <w:tc>
          <w:tcPr>
            <w:tcW w:w="3642" w:type="dxa"/>
            <w:shd w:val="clear" w:color="auto" w:fill="FFFFFF"/>
          </w:tcPr>
          <w:p w14:paraId="41CF30BC" w14:textId="4FE4F0AB" w:rsidR="009A124F" w:rsidRDefault="005C6E92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anasayfada</w:t>
            </w:r>
            <w:proofErr w:type="spellEnd"/>
            <w:r>
              <w:t xml:space="preserve"> </w:t>
            </w:r>
            <w:proofErr w:type="spellStart"/>
            <w:r>
              <w:t>sayfanın</w:t>
            </w:r>
            <w:proofErr w:type="spellEnd"/>
            <w:r>
              <w:t xml:space="preserve">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kısmında</w:t>
            </w:r>
            <w:proofErr w:type="spellEnd"/>
            <w:r>
              <w:t xml:space="preserve"> </w:t>
            </w:r>
            <w:proofErr w:type="spellStart"/>
            <w:r>
              <w:t>sabit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scroll </w:t>
            </w:r>
            <w:proofErr w:type="spellStart"/>
            <w:r>
              <w:t>ikonuna</w:t>
            </w:r>
            <w:proofErr w:type="spellEnd"/>
            <w:r>
              <w:t xml:space="preserve"> </w:t>
            </w:r>
            <w:proofErr w:type="spellStart"/>
            <w:r>
              <w:t>tıklayınca</w:t>
            </w:r>
            <w:proofErr w:type="spellEnd"/>
            <w:r>
              <w:t xml:space="preserve"> scroll </w:t>
            </w:r>
            <w:proofErr w:type="spellStart"/>
            <w:r>
              <w:t>sayfanın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üstüne</w:t>
            </w:r>
            <w:proofErr w:type="spellEnd"/>
            <w:r>
              <w:t xml:space="preserve"> </w:t>
            </w:r>
            <w:proofErr w:type="spellStart"/>
            <w:r>
              <w:t>otomatik</w:t>
            </w:r>
            <w:proofErr w:type="spellEnd"/>
            <w:r>
              <w:t xml:space="preserve"> </w:t>
            </w:r>
            <w:proofErr w:type="spellStart"/>
            <w:r>
              <w:t>geliyor</w:t>
            </w:r>
            <w:proofErr w:type="spell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35ECC337" w14:textId="009A7D8D" w:rsidR="009A124F" w:rsidRDefault="009A124F">
            <w:r>
              <w:t>1. Ana sayfada sabit scroll ikonuna tıkla.</w:t>
            </w:r>
            <w:r>
              <w:br/>
              <w:t>2. Scroll sayfanın en üstüne gelip gelmediğini doğrula.</w:t>
            </w:r>
          </w:p>
        </w:tc>
        <w:tc>
          <w:tcPr>
            <w:tcW w:w="3897" w:type="dxa"/>
            <w:shd w:val="clear" w:color="auto" w:fill="FFFFFF"/>
          </w:tcPr>
          <w:p w14:paraId="5709E9A6" w14:textId="77777777" w:rsidR="009A124F" w:rsidRDefault="009A124F">
            <w:r>
              <w:t>Scroll Top işlevini gerçekleştirmeli.</w:t>
            </w:r>
          </w:p>
        </w:tc>
        <w:tc>
          <w:tcPr>
            <w:tcW w:w="3627" w:type="dxa"/>
            <w:shd w:val="clear" w:color="auto" w:fill="FFFFFF"/>
          </w:tcPr>
          <w:p w14:paraId="325568E3" w14:textId="77777777" w:rsidR="009A124F" w:rsidRDefault="009A124F">
            <w:r>
              <w:t>Scroll Top işlevini gerçekleştiriyor.</w:t>
            </w:r>
          </w:p>
        </w:tc>
        <w:tc>
          <w:tcPr>
            <w:tcW w:w="1204" w:type="dxa"/>
            <w:shd w:val="clear" w:color="auto" w:fill="FFFFFF"/>
          </w:tcPr>
          <w:p w14:paraId="11A58F4E" w14:textId="77777777" w:rsidR="009A124F" w:rsidRDefault="009A124F">
            <w:r w:rsidRPr="009345A6">
              <w:rPr>
                <w:color w:val="00B050"/>
              </w:rPr>
              <w:t>Başarılı</w:t>
            </w:r>
          </w:p>
        </w:tc>
      </w:tr>
      <w:tr w:rsidR="008150AD" w14:paraId="45870196" w14:textId="77777777" w:rsidTr="00FA2B07">
        <w:tc>
          <w:tcPr>
            <w:tcW w:w="1368" w:type="dxa"/>
            <w:shd w:val="clear" w:color="auto" w:fill="FFFFFF"/>
          </w:tcPr>
          <w:p w14:paraId="586CB9AE" w14:textId="77777777" w:rsidR="009A124F" w:rsidRDefault="009A124F">
            <w:r>
              <w:t>T006</w:t>
            </w:r>
          </w:p>
        </w:tc>
        <w:tc>
          <w:tcPr>
            <w:tcW w:w="2288" w:type="dxa"/>
            <w:shd w:val="clear" w:color="auto" w:fill="FFFFFF"/>
          </w:tcPr>
          <w:p w14:paraId="5E1C3CDF" w14:textId="77777777" w:rsidR="009A124F" w:rsidRDefault="009A124F">
            <w:r>
              <w:t>Light/Dark Tema Görünürlüğü</w:t>
            </w:r>
          </w:p>
        </w:tc>
        <w:tc>
          <w:tcPr>
            <w:tcW w:w="3642" w:type="dxa"/>
            <w:shd w:val="clear" w:color="auto" w:fill="FFFFFF"/>
          </w:tcPr>
          <w:p w14:paraId="0410A1CD" w14:textId="3111C63B" w:rsidR="009A124F" w:rsidRDefault="005C6E92">
            <w:proofErr w:type="spellStart"/>
            <w:r>
              <w:t>Anasayfada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da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değiştirilen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seçeneği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başka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sayfadaya</w:t>
            </w:r>
            <w:proofErr w:type="spellEnd"/>
            <w:r>
              <w:t xml:space="preserve"> </w:t>
            </w:r>
            <w:proofErr w:type="spellStart"/>
            <w:r>
              <w:t>tıkladığında</w:t>
            </w:r>
            <w:proofErr w:type="spellEnd"/>
            <w:r>
              <w:t xml:space="preserve"> da </w:t>
            </w:r>
            <w:proofErr w:type="spellStart"/>
            <w:r>
              <w:t>seçtiği</w:t>
            </w:r>
            <w:proofErr w:type="spellEnd"/>
            <w:r>
              <w:t xml:space="preserve"> </w:t>
            </w:r>
            <w:proofErr w:type="spellStart"/>
            <w:r>
              <w:t>temada</w:t>
            </w:r>
            <w:proofErr w:type="spellEnd"/>
            <w:r>
              <w:t xml:space="preserve"> </w:t>
            </w:r>
            <w:proofErr w:type="spellStart"/>
            <w:r>
              <w:t>görün</w:t>
            </w:r>
            <w:r>
              <w:t>üyor</w:t>
            </w:r>
            <w:proofErr w:type="spell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7C583018" w14:textId="2D0E74AB" w:rsidR="009A124F" w:rsidRDefault="009A124F">
            <w:r>
              <w:t>1. Ana sayfada tema ikonuna basılarak herhangi bir tema seçilir.</w:t>
            </w:r>
            <w:r>
              <w:br/>
            </w:r>
            <w:r w:rsidR="005C6E92">
              <w:t xml:space="preserve">2. Haber </w:t>
            </w:r>
            <w:proofErr w:type="spellStart"/>
            <w:r w:rsidR="005C6E92">
              <w:t>detay</w:t>
            </w:r>
            <w:proofErr w:type="spellEnd"/>
            <w:r w:rsidR="005C6E92">
              <w:t xml:space="preserve"> </w:t>
            </w:r>
            <w:proofErr w:type="spellStart"/>
            <w:r w:rsidR="005C6E92">
              <w:t>ya</w:t>
            </w:r>
            <w:proofErr w:type="spellEnd"/>
            <w:r w:rsidR="005C6E92">
              <w:t xml:space="preserve"> da </w:t>
            </w:r>
            <w:proofErr w:type="spellStart"/>
            <w:r w:rsidR="005C6E92">
              <w:t>herhangi</w:t>
            </w:r>
            <w:proofErr w:type="spellEnd"/>
            <w:r w:rsidR="005C6E92">
              <w:t xml:space="preserve"> </w:t>
            </w:r>
            <w:proofErr w:type="spellStart"/>
            <w:r w:rsidR="005C6E92">
              <w:t>bir</w:t>
            </w:r>
            <w:proofErr w:type="spellEnd"/>
            <w:r w:rsidR="005C6E92">
              <w:t xml:space="preserve"> </w:t>
            </w:r>
            <w:proofErr w:type="spellStart"/>
            <w:r w:rsidR="005C6E92">
              <w:t>sayfaya</w:t>
            </w:r>
            <w:proofErr w:type="spellEnd"/>
            <w:r w:rsidR="005C6E92">
              <w:t xml:space="preserve"> </w:t>
            </w:r>
            <w:proofErr w:type="spellStart"/>
            <w:r w:rsidR="005C6E92">
              <w:t>gidildiğinde</w:t>
            </w:r>
            <w:proofErr w:type="spellEnd"/>
            <w:r w:rsidR="005C6E92">
              <w:t xml:space="preserve"> </w:t>
            </w:r>
            <w:proofErr w:type="spellStart"/>
            <w:r w:rsidR="005C6E92">
              <w:t>seçmiş</w:t>
            </w:r>
            <w:proofErr w:type="spellEnd"/>
            <w:r w:rsidR="005C6E92">
              <w:t xml:space="preserve"> </w:t>
            </w:r>
            <w:proofErr w:type="spellStart"/>
            <w:r w:rsidR="005C6E92">
              <w:t>olduğum</w:t>
            </w:r>
            <w:proofErr w:type="spellEnd"/>
            <w:r w:rsidR="005C6E92">
              <w:t xml:space="preserve"> </w:t>
            </w:r>
            <w:proofErr w:type="spellStart"/>
            <w:r w:rsidR="005C6E92">
              <w:t>temanın</w:t>
            </w:r>
            <w:proofErr w:type="spellEnd"/>
            <w:r w:rsidR="005C6E92">
              <w:t xml:space="preserve"> o </w:t>
            </w:r>
            <w:proofErr w:type="spellStart"/>
            <w:r w:rsidR="005C6E92">
              <w:t>sayfada</w:t>
            </w:r>
            <w:proofErr w:type="spellEnd"/>
            <w:r w:rsidR="005C6E92">
              <w:t xml:space="preserve"> da </w:t>
            </w:r>
            <w:proofErr w:type="spellStart"/>
            <w:r w:rsidR="005C6E92">
              <w:t>olması</w:t>
            </w:r>
            <w:proofErr w:type="spellEnd"/>
            <w:r w:rsidR="005C6E92">
              <w:t xml:space="preserve"> </w:t>
            </w:r>
            <w:proofErr w:type="spellStart"/>
            <w:r w:rsidR="005C6E92">
              <w:t>gerekir</w:t>
            </w:r>
            <w:proofErr w:type="spellEnd"/>
          </w:p>
        </w:tc>
        <w:tc>
          <w:tcPr>
            <w:tcW w:w="3897" w:type="dxa"/>
            <w:shd w:val="clear" w:color="auto" w:fill="FFFFFF"/>
          </w:tcPr>
          <w:p w14:paraId="5E39F6F0" w14:textId="2DE7AC83" w:rsidR="009A124F" w:rsidRDefault="005C6E92">
            <w:proofErr w:type="spellStart"/>
            <w:r>
              <w:t>Beklenen</w:t>
            </w:r>
            <w:proofErr w:type="spellEnd"/>
            <w:r>
              <w:t xml:space="preserve"> </w:t>
            </w:r>
            <w:proofErr w:type="spellStart"/>
            <w:r>
              <w:t>Sonuç</w:t>
            </w:r>
            <w:proofErr w:type="spellEnd"/>
            <w:r>
              <w:t xml:space="preserve">: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değişikliği</w:t>
            </w:r>
            <w:proofErr w:type="spellEnd"/>
            <w:r>
              <w:t xml:space="preserve"> </w:t>
            </w:r>
            <w:proofErr w:type="spellStart"/>
            <w:r>
              <w:t>yapması</w:t>
            </w:r>
            <w:proofErr w:type="spellEnd"/>
            <w:r>
              <w:t xml:space="preserve"> </w:t>
            </w:r>
            <w:proofErr w:type="spellStart"/>
            <w:r>
              <w:t>durumunda</w:t>
            </w:r>
            <w:proofErr w:type="spellEnd"/>
            <w:r>
              <w:t xml:space="preserve"> </w:t>
            </w:r>
            <w:proofErr w:type="spellStart"/>
            <w:r>
              <w:t>başka</w:t>
            </w:r>
            <w:proofErr w:type="spellEnd"/>
            <w:r>
              <w:t xml:space="preserve"> </w:t>
            </w:r>
            <w:proofErr w:type="spellStart"/>
            <w:r>
              <w:t>sayfalara</w:t>
            </w:r>
            <w:proofErr w:type="spellEnd"/>
            <w:r>
              <w:t xml:space="preserve"> </w:t>
            </w:r>
            <w:proofErr w:type="spellStart"/>
            <w:r>
              <w:t>gitmesi</w:t>
            </w:r>
            <w:proofErr w:type="spellEnd"/>
            <w:r>
              <w:t xml:space="preserve"> </w:t>
            </w:r>
            <w:proofErr w:type="spellStart"/>
            <w:r>
              <w:t>durumunda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dahil</w:t>
            </w:r>
            <w:proofErr w:type="spellEnd"/>
            <w:r>
              <w:t xml:space="preserve">  </w:t>
            </w:r>
            <w:proofErr w:type="spellStart"/>
            <w:r>
              <w:t>oturum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kapanana</w:t>
            </w:r>
            <w:proofErr w:type="spellEnd"/>
            <w:r>
              <w:t xml:space="preserve">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seçtiği</w:t>
            </w:r>
            <w:proofErr w:type="spellEnd"/>
            <w:r>
              <w:t xml:space="preserve"> </w:t>
            </w:r>
            <w:proofErr w:type="spellStart"/>
            <w:r>
              <w:t>temada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sayfaları</w:t>
            </w:r>
            <w:proofErr w:type="spellEnd"/>
            <w:r>
              <w:t xml:space="preserve"> </w:t>
            </w:r>
            <w:proofErr w:type="spellStart"/>
            <w:r>
              <w:t>görebilmeli</w:t>
            </w:r>
            <w:proofErr w:type="spellEnd"/>
          </w:p>
        </w:tc>
        <w:tc>
          <w:tcPr>
            <w:tcW w:w="3627" w:type="dxa"/>
            <w:shd w:val="clear" w:color="auto" w:fill="FFFFFF"/>
          </w:tcPr>
          <w:p w14:paraId="70C33684" w14:textId="6F8B1EFC" w:rsidR="009A124F" w:rsidRDefault="005C6E92">
            <w:proofErr w:type="spellStart"/>
            <w:r>
              <w:t>Deafult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light </w:t>
            </w:r>
            <w:proofErr w:type="spellStart"/>
            <w:r>
              <w:t>temada</w:t>
            </w:r>
            <w:proofErr w:type="spellEnd"/>
            <w:r>
              <w:t xml:space="preserve"> </w:t>
            </w:r>
            <w:proofErr w:type="spellStart"/>
            <w:r>
              <w:t>açılan</w:t>
            </w:r>
            <w:proofErr w:type="spellEnd"/>
            <w:r>
              <w:t xml:space="preserve"> </w:t>
            </w:r>
            <w:proofErr w:type="spellStart"/>
            <w:r>
              <w:t>uygulama</w:t>
            </w:r>
            <w:proofErr w:type="spellEnd"/>
            <w:r>
              <w:t xml:space="preserve"> dark mod </w:t>
            </w:r>
            <w:proofErr w:type="spellStart"/>
            <w:r>
              <w:t>seçildikten</w:t>
            </w:r>
            <w:proofErr w:type="spellEnd"/>
            <w:r>
              <w:t xml:space="preserve"> </w:t>
            </w:r>
            <w:proofErr w:type="spellStart"/>
            <w:r>
              <w:t>sonra</w:t>
            </w:r>
            <w:proofErr w:type="spellEnd"/>
            <w:r>
              <w:t xml:space="preserve"> o </w:t>
            </w:r>
            <w:proofErr w:type="spellStart"/>
            <w:r>
              <w:t>sayfadan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sayfaya</w:t>
            </w:r>
            <w:proofErr w:type="spellEnd"/>
            <w:r>
              <w:t xml:space="preserve"> </w:t>
            </w:r>
            <w:proofErr w:type="spellStart"/>
            <w:r>
              <w:t>yönlendirilmesi</w:t>
            </w:r>
            <w:proofErr w:type="spellEnd"/>
            <w:r>
              <w:t xml:space="preserve"> </w:t>
            </w:r>
            <w:proofErr w:type="spellStart"/>
            <w:r>
              <w:t>sonucunda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dark mod </w:t>
            </w:r>
            <w:proofErr w:type="spellStart"/>
            <w:r>
              <w:t>deeğil</w:t>
            </w:r>
            <w:proofErr w:type="spellEnd"/>
            <w:r>
              <w:t xml:space="preserve"> default </w:t>
            </w:r>
            <w:proofErr w:type="spellStart"/>
            <w:r>
              <w:t>olan</w:t>
            </w:r>
            <w:proofErr w:type="spellEnd"/>
            <w:r>
              <w:t xml:space="preserve"> light </w:t>
            </w:r>
            <w:proofErr w:type="spellStart"/>
            <w:r>
              <w:t>temada</w:t>
            </w:r>
            <w:proofErr w:type="spellEnd"/>
            <w:r>
              <w:t xml:space="preserve"> </w:t>
            </w:r>
            <w:proofErr w:type="spellStart"/>
            <w:r>
              <w:t>görünüm</w:t>
            </w:r>
            <w:proofErr w:type="spellEnd"/>
            <w:r>
              <w:t xml:space="preserve"> </w:t>
            </w:r>
            <w:proofErr w:type="spellStart"/>
            <w:r>
              <w:t>sağlaması</w:t>
            </w:r>
            <w:proofErr w:type="spellEnd"/>
          </w:p>
        </w:tc>
        <w:tc>
          <w:tcPr>
            <w:tcW w:w="1204" w:type="dxa"/>
            <w:shd w:val="clear" w:color="auto" w:fill="FFFFFF"/>
          </w:tcPr>
          <w:p w14:paraId="0C0F6449" w14:textId="77777777" w:rsidR="009A124F" w:rsidRDefault="009A124F">
            <w:r w:rsidRPr="009A124F">
              <w:rPr>
                <w:color w:val="FF0000"/>
              </w:rPr>
              <w:t>Hata</w:t>
            </w:r>
          </w:p>
        </w:tc>
      </w:tr>
      <w:tr w:rsidR="008150AD" w14:paraId="12E0AC7C" w14:textId="77777777" w:rsidTr="00FA2B07">
        <w:tc>
          <w:tcPr>
            <w:tcW w:w="1368" w:type="dxa"/>
            <w:shd w:val="clear" w:color="auto" w:fill="FFFFFF"/>
          </w:tcPr>
          <w:p w14:paraId="6754B2C1" w14:textId="77777777" w:rsidR="009A124F" w:rsidRDefault="009A124F">
            <w:r>
              <w:t>T007</w:t>
            </w:r>
          </w:p>
        </w:tc>
        <w:tc>
          <w:tcPr>
            <w:tcW w:w="2288" w:type="dxa"/>
            <w:shd w:val="clear" w:color="auto" w:fill="FFFFFF"/>
          </w:tcPr>
          <w:p w14:paraId="375A7918" w14:textId="77777777" w:rsidR="009A124F" w:rsidRDefault="009A124F">
            <w:r>
              <w:t>Light/Dark Tema İşlev Kontrol</w:t>
            </w:r>
          </w:p>
        </w:tc>
        <w:tc>
          <w:tcPr>
            <w:tcW w:w="3642" w:type="dxa"/>
            <w:shd w:val="clear" w:color="auto" w:fill="FFFFFF"/>
          </w:tcPr>
          <w:p w14:paraId="019C7146" w14:textId="3098C0A8" w:rsidR="009A124F" w:rsidRDefault="005C6E92">
            <w:proofErr w:type="spellStart"/>
            <w:r>
              <w:t>Anasayfada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da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değiştirilen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seçeneği</w:t>
            </w:r>
            <w:proofErr w:type="spellEnd"/>
            <w:r>
              <w:t xml:space="preserve"> </w:t>
            </w:r>
            <w:proofErr w:type="spellStart"/>
            <w:r>
              <w:t>başarılı</w:t>
            </w:r>
            <w:proofErr w:type="spellEnd"/>
            <w:r>
              <w:t xml:space="preserve"> </w:t>
            </w:r>
            <w:proofErr w:type="spellStart"/>
            <w:r>
              <w:t>mı</w:t>
            </w:r>
            <w:proofErr w:type="spellEnd"/>
            <w:r>
              <w:t>?</w:t>
            </w:r>
          </w:p>
        </w:tc>
        <w:tc>
          <w:tcPr>
            <w:tcW w:w="3770" w:type="dxa"/>
            <w:shd w:val="clear" w:color="auto" w:fill="FFFFFF"/>
          </w:tcPr>
          <w:p w14:paraId="24E46589" w14:textId="0D1BE13C" w:rsidR="009A124F" w:rsidRDefault="009A124F">
            <w:r>
              <w:t>1. Herhangi bir sayfada temayı değiştir.</w:t>
            </w:r>
          </w:p>
        </w:tc>
        <w:tc>
          <w:tcPr>
            <w:tcW w:w="3897" w:type="dxa"/>
            <w:shd w:val="clear" w:color="auto" w:fill="FFFFFF"/>
          </w:tcPr>
          <w:p w14:paraId="69180E1C" w14:textId="77777777" w:rsidR="009A124F" w:rsidRDefault="009A124F">
            <w:r>
              <w:t>Tema ikonuna tıklandığında istenilen tema uygulanabilmeli.</w:t>
            </w:r>
          </w:p>
        </w:tc>
        <w:tc>
          <w:tcPr>
            <w:tcW w:w="3627" w:type="dxa"/>
            <w:shd w:val="clear" w:color="auto" w:fill="FFFFFF"/>
          </w:tcPr>
          <w:p w14:paraId="5AE2441A" w14:textId="470EC9CA" w:rsidR="009A124F" w:rsidRDefault="009A124F">
            <w:r>
              <w:t xml:space="preserve">Tema ikonuna tıklanarak istenilen tema </w:t>
            </w:r>
            <w:proofErr w:type="spellStart"/>
            <w:r w:rsidR="005C6E92">
              <w:t>tek</w:t>
            </w:r>
            <w:proofErr w:type="spellEnd"/>
            <w:r w:rsidR="005C6E92">
              <w:t xml:space="preserve"> </w:t>
            </w:r>
            <w:proofErr w:type="spellStart"/>
            <w:r w:rsidR="005C6E92">
              <w:t>bir</w:t>
            </w:r>
            <w:proofErr w:type="spellEnd"/>
            <w:r w:rsidR="005C6E92">
              <w:t xml:space="preserve"> </w:t>
            </w:r>
            <w:proofErr w:type="spellStart"/>
            <w:r w:rsidR="005C6E92">
              <w:t>tetiklenme</w:t>
            </w:r>
            <w:proofErr w:type="spellEnd"/>
            <w:r w:rsidR="005C6E92">
              <w:t xml:space="preserve"> </w:t>
            </w:r>
            <w:proofErr w:type="spellStart"/>
            <w:r w:rsidR="005C6E92">
              <w:t>durumunda</w:t>
            </w:r>
            <w:proofErr w:type="spellEnd"/>
            <w:r w:rsidR="005C6E92">
              <w:t xml:space="preserve"> </w:t>
            </w:r>
            <w:proofErr w:type="spellStart"/>
            <w:r w:rsidR="005C6E92">
              <w:t>bazı</w:t>
            </w:r>
            <w:proofErr w:type="spellEnd"/>
            <w:r w:rsidR="005C6E92">
              <w:t xml:space="preserve"> </w:t>
            </w:r>
            <w:proofErr w:type="spellStart"/>
            <w:r w:rsidR="005C6E92">
              <w:t>durumlarda</w:t>
            </w:r>
            <w:proofErr w:type="spellEnd"/>
            <w:r w:rsidR="005C6E92">
              <w:t xml:space="preserve"> </w:t>
            </w:r>
            <w:proofErr w:type="spellStart"/>
            <w:r w:rsidR="005C6E92">
              <w:t>başarısız</w:t>
            </w:r>
            <w:proofErr w:type="spellEnd"/>
          </w:p>
        </w:tc>
        <w:tc>
          <w:tcPr>
            <w:tcW w:w="1204" w:type="dxa"/>
            <w:shd w:val="clear" w:color="auto" w:fill="FFFFFF"/>
          </w:tcPr>
          <w:p w14:paraId="355B83EB" w14:textId="11DFAC16" w:rsidR="009A124F" w:rsidRDefault="005C6E92">
            <w:r w:rsidRPr="005C6E92">
              <w:rPr>
                <w:color w:val="FF0000"/>
              </w:rPr>
              <w:t>Hata</w:t>
            </w:r>
          </w:p>
        </w:tc>
      </w:tr>
      <w:tr w:rsidR="008150AD" w14:paraId="31C4249A" w14:textId="77777777" w:rsidTr="00FA2B07">
        <w:tc>
          <w:tcPr>
            <w:tcW w:w="1368" w:type="dxa"/>
            <w:shd w:val="clear" w:color="auto" w:fill="FFFFFF"/>
          </w:tcPr>
          <w:p w14:paraId="5045C9EB" w14:textId="77777777" w:rsidR="009A124F" w:rsidRDefault="009A124F">
            <w:r>
              <w:t>T008</w:t>
            </w:r>
          </w:p>
        </w:tc>
        <w:tc>
          <w:tcPr>
            <w:tcW w:w="2288" w:type="dxa"/>
            <w:shd w:val="clear" w:color="auto" w:fill="FFFFFF"/>
          </w:tcPr>
          <w:p w14:paraId="2060110B" w14:textId="77777777" w:rsidR="009A124F" w:rsidRDefault="009A124F">
            <w:r>
              <w:t>Tema Element Görünürlüğü</w:t>
            </w:r>
          </w:p>
        </w:tc>
        <w:tc>
          <w:tcPr>
            <w:tcW w:w="3642" w:type="dxa"/>
            <w:shd w:val="clear" w:color="auto" w:fill="FFFFFF"/>
          </w:tcPr>
          <w:p w14:paraId="5205D25D" w14:textId="3B3BF146" w:rsidR="009A124F" w:rsidRDefault="005C6E92">
            <w:proofErr w:type="spellStart"/>
            <w:r>
              <w:t>Uygulamadaki</w:t>
            </w:r>
            <w:proofErr w:type="spellEnd"/>
            <w:r>
              <w:t xml:space="preserve"> dark </w:t>
            </w:r>
            <w:proofErr w:type="spellStart"/>
            <w:r>
              <w:t>ve</w:t>
            </w:r>
            <w:proofErr w:type="spellEnd"/>
            <w:r>
              <w:t xml:space="preserve"> light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durumlarına</w:t>
            </w:r>
            <w:proofErr w:type="spellEnd"/>
            <w:r>
              <w:t xml:space="preserve"> u</w:t>
            </w:r>
            <w:proofErr w:type="spellStart"/>
            <w:r>
              <w:t>yumlu</w:t>
            </w:r>
            <w:proofErr w:type="spellEnd"/>
            <w:r>
              <w:t xml:space="preserve"> </w:t>
            </w:r>
            <w:proofErr w:type="spellStart"/>
            <w:r>
              <w:t>olacak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elementlerin</w:t>
            </w:r>
            <w:proofErr w:type="spellEnd"/>
            <w:r>
              <w:t>(</w:t>
            </w:r>
            <w:proofErr w:type="spellStart"/>
            <w:proofErr w:type="gramEnd"/>
            <w:r>
              <w:t>yazı</w:t>
            </w:r>
            <w:proofErr w:type="spellEnd"/>
            <w:r>
              <w:t xml:space="preserve"> ikon vs)</w:t>
            </w:r>
            <w:r>
              <w:t xml:space="preserve"> </w:t>
            </w:r>
            <w:proofErr w:type="spellStart"/>
            <w:r>
              <w:t>renk</w:t>
            </w:r>
            <w:proofErr w:type="spellEnd"/>
            <w:r>
              <w:t xml:space="preserve"> </w:t>
            </w:r>
            <w:proofErr w:type="spellStart"/>
            <w:r>
              <w:t>seçiminin</w:t>
            </w:r>
            <w:proofErr w:type="spellEnd"/>
            <w:r>
              <w:t xml:space="preserve"> </w:t>
            </w:r>
            <w:proofErr w:type="spellStart"/>
            <w:r>
              <w:t>kullanıcının</w:t>
            </w:r>
            <w:proofErr w:type="spellEnd"/>
            <w:r>
              <w:t xml:space="preserve"> </w:t>
            </w:r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görünürlüğe</w:t>
            </w:r>
            <w:proofErr w:type="spellEnd"/>
            <w:r>
              <w:t xml:space="preserve"> </w:t>
            </w:r>
            <w:proofErr w:type="spellStart"/>
            <w:r>
              <w:t>uygun</w:t>
            </w:r>
            <w:proofErr w:type="spellEnd"/>
            <w:r>
              <w:t xml:space="preserve"> </w:t>
            </w:r>
            <w:r w:rsidR="004317C1">
              <w:t>mu?</w:t>
            </w:r>
          </w:p>
          <w:p w14:paraId="764B5B76" w14:textId="77777777" w:rsidR="005C6E92" w:rsidRPr="005C6E92" w:rsidRDefault="005C6E92" w:rsidP="005C6E92">
            <w:pPr>
              <w:ind w:firstLine="720"/>
            </w:pPr>
          </w:p>
        </w:tc>
        <w:tc>
          <w:tcPr>
            <w:tcW w:w="3770" w:type="dxa"/>
            <w:shd w:val="clear" w:color="auto" w:fill="FFFFFF"/>
          </w:tcPr>
          <w:p w14:paraId="207A9037" w14:textId="69B23FED" w:rsidR="009A124F" w:rsidRDefault="009A124F">
            <w:r>
              <w:t>1. Light tema seç ve tüm elementlerin görünebilirliğini kontrol et.</w:t>
            </w:r>
            <w:r>
              <w:br/>
              <w:t>2. Dark tema seç ve tüm elementlerin görünebilirliğini kontrol et.</w:t>
            </w:r>
          </w:p>
        </w:tc>
        <w:tc>
          <w:tcPr>
            <w:tcW w:w="3897" w:type="dxa"/>
            <w:shd w:val="clear" w:color="auto" w:fill="FFFFFF"/>
          </w:tcPr>
          <w:p w14:paraId="18FB50D2" w14:textId="77777777" w:rsidR="009A124F" w:rsidRDefault="009A124F">
            <w:r>
              <w:t>Tema ikonuna tıklandığında tüm elementler rahatça görünebilir olmalı.</w:t>
            </w:r>
          </w:p>
        </w:tc>
        <w:tc>
          <w:tcPr>
            <w:tcW w:w="3627" w:type="dxa"/>
            <w:shd w:val="clear" w:color="auto" w:fill="FFFFFF"/>
          </w:tcPr>
          <w:p w14:paraId="4B7B35F1" w14:textId="77777777" w:rsidR="005C6E92" w:rsidRDefault="005C6E92" w:rsidP="005C6E92">
            <w:proofErr w:type="spellStart"/>
            <w:r>
              <w:t>Başta</w:t>
            </w:r>
            <w:proofErr w:type="spellEnd"/>
            <w:r>
              <w:t xml:space="preserve"> </w:t>
            </w:r>
            <w:proofErr w:type="spellStart"/>
            <w:r>
              <w:t>sidebardaki</w:t>
            </w:r>
            <w:proofErr w:type="spellEnd"/>
            <w:r>
              <w:t xml:space="preserve"> </w:t>
            </w:r>
            <w:proofErr w:type="spellStart"/>
            <w:r>
              <w:t>sosyal</w:t>
            </w:r>
            <w:proofErr w:type="spellEnd"/>
            <w:r>
              <w:t xml:space="preserve"> media </w:t>
            </w:r>
            <w:proofErr w:type="spellStart"/>
            <w:r>
              <w:t>ikonları</w:t>
            </w:r>
            <w:proofErr w:type="spellEnd"/>
            <w:r>
              <w:t xml:space="preserve"> </w:t>
            </w:r>
            <w:proofErr w:type="spellStart"/>
            <w:r>
              <w:t>olmak</w:t>
            </w:r>
            <w:proofErr w:type="spellEnd"/>
            <w:r>
              <w:t xml:space="preserve"> </w:t>
            </w:r>
            <w:proofErr w:type="spellStart"/>
            <w:r>
              <w:t>üzere</w:t>
            </w:r>
            <w:proofErr w:type="spellEnd"/>
            <w:r>
              <w:t xml:space="preserve"> </w:t>
            </w:r>
            <w:proofErr w:type="spellStart"/>
            <w:r>
              <w:t>uygulamadaki</w:t>
            </w:r>
            <w:proofErr w:type="spellEnd"/>
            <w:r>
              <w:t xml:space="preserve"> </w:t>
            </w:r>
            <w:proofErr w:type="spellStart"/>
            <w:r>
              <w:t>bazı</w:t>
            </w:r>
            <w:proofErr w:type="spellEnd"/>
            <w:r>
              <w:t xml:space="preserve"> </w:t>
            </w:r>
            <w:proofErr w:type="spellStart"/>
            <w:r>
              <w:t>elementlerin</w:t>
            </w:r>
            <w:proofErr w:type="spellEnd"/>
            <w:r>
              <w:t xml:space="preserve"> dark </w:t>
            </w:r>
            <w:proofErr w:type="spellStart"/>
            <w:r>
              <w:t>modda</w:t>
            </w:r>
            <w:proofErr w:type="spellEnd"/>
            <w:r>
              <w:t xml:space="preserve"> </w:t>
            </w:r>
            <w:proofErr w:type="spellStart"/>
            <w:r>
              <w:t>kolay</w:t>
            </w:r>
            <w:proofErr w:type="spellEnd"/>
            <w:r>
              <w:t xml:space="preserve"> </w:t>
            </w:r>
            <w:proofErr w:type="spellStart"/>
            <w:r>
              <w:t>görünüme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değildir</w:t>
            </w:r>
            <w:proofErr w:type="spellEnd"/>
            <w:r>
              <w:t xml:space="preserve"> </w:t>
            </w:r>
          </w:p>
          <w:p w14:paraId="7C583CA9" w14:textId="219AD21C" w:rsidR="009A124F" w:rsidRDefault="009A124F"/>
        </w:tc>
        <w:tc>
          <w:tcPr>
            <w:tcW w:w="1204" w:type="dxa"/>
            <w:shd w:val="clear" w:color="auto" w:fill="FFFFFF"/>
          </w:tcPr>
          <w:p w14:paraId="601C1E52" w14:textId="77777777" w:rsidR="009A124F" w:rsidRPr="009A124F" w:rsidRDefault="009A124F">
            <w:pPr>
              <w:rPr>
                <w:color w:val="FF0000"/>
              </w:rPr>
            </w:pPr>
            <w:r w:rsidRPr="009A124F">
              <w:rPr>
                <w:color w:val="FF0000"/>
              </w:rPr>
              <w:t>Hata</w:t>
            </w:r>
          </w:p>
        </w:tc>
      </w:tr>
      <w:tr w:rsidR="008150AD" w14:paraId="1588D2EF" w14:textId="77777777" w:rsidTr="00FA2B07">
        <w:tc>
          <w:tcPr>
            <w:tcW w:w="1368" w:type="dxa"/>
            <w:shd w:val="clear" w:color="auto" w:fill="FFFFFF"/>
          </w:tcPr>
          <w:p w14:paraId="4CBD089A" w14:textId="77777777" w:rsidR="009A124F" w:rsidRDefault="009A124F">
            <w:r>
              <w:t>T009</w:t>
            </w:r>
          </w:p>
        </w:tc>
        <w:tc>
          <w:tcPr>
            <w:tcW w:w="2288" w:type="dxa"/>
            <w:shd w:val="clear" w:color="auto" w:fill="FFFFFF"/>
          </w:tcPr>
          <w:p w14:paraId="0AFFE1ED" w14:textId="77777777" w:rsidR="009A124F" w:rsidRDefault="009A124F">
            <w:r>
              <w:t>Arama Fonksiyonu</w:t>
            </w:r>
          </w:p>
        </w:tc>
        <w:tc>
          <w:tcPr>
            <w:tcW w:w="3642" w:type="dxa"/>
            <w:shd w:val="clear" w:color="auto" w:fill="FFFFFF"/>
          </w:tcPr>
          <w:p w14:paraId="6801F2E4" w14:textId="12A9C0CE" w:rsidR="009A124F" w:rsidRDefault="004317C1">
            <w:r>
              <w:t xml:space="preserve">Arama </w:t>
            </w:r>
            <w:proofErr w:type="spellStart"/>
            <w:r>
              <w:t>fonksiyonu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çalışıyor</w:t>
            </w:r>
            <w:proofErr w:type="spell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158AFCBE" w14:textId="687496D7" w:rsidR="009A124F" w:rsidRDefault="009A124F">
            <w:r>
              <w:t xml:space="preserve">1. </w:t>
            </w:r>
            <w:r w:rsidR="008150AD">
              <w:t xml:space="preserve">Ana </w:t>
            </w:r>
            <w:proofErr w:type="spellStart"/>
            <w:r w:rsidR="008150AD">
              <w:t>sayfada</w:t>
            </w:r>
            <w:proofErr w:type="spellEnd"/>
            <w:r w:rsidR="008150AD">
              <w:t xml:space="preserve"> </w:t>
            </w:r>
            <w:proofErr w:type="spellStart"/>
            <w:r w:rsidR="008150AD">
              <w:t>navbardaki</w:t>
            </w:r>
            <w:proofErr w:type="spellEnd"/>
            <w:r w:rsidR="008150AD">
              <w:t xml:space="preserve"> search </w:t>
            </w:r>
            <w:proofErr w:type="spellStart"/>
            <w:r w:rsidR="008150AD">
              <w:t>ikonuna</w:t>
            </w:r>
            <w:proofErr w:type="spellEnd"/>
            <w:r w:rsidR="008150AD">
              <w:t xml:space="preserve"> </w:t>
            </w:r>
            <w:proofErr w:type="spellStart"/>
            <w:r w:rsidR="008150AD">
              <w:t>tıkla</w:t>
            </w:r>
            <w:proofErr w:type="spellEnd"/>
            <w:r>
              <w:br/>
              <w:t xml:space="preserve">2. </w:t>
            </w:r>
            <w:r w:rsidR="008150AD">
              <w:t xml:space="preserve">Ana </w:t>
            </w:r>
            <w:proofErr w:type="spellStart"/>
            <w:r w:rsidR="008150AD">
              <w:t>sayfanın</w:t>
            </w:r>
            <w:proofErr w:type="spellEnd"/>
            <w:r w:rsidR="008150AD">
              <w:t xml:space="preserve"> </w:t>
            </w:r>
            <w:proofErr w:type="spellStart"/>
            <w:r w:rsidR="008150AD">
              <w:t>arama</w:t>
            </w:r>
            <w:proofErr w:type="spellEnd"/>
            <w:r w:rsidR="008150AD">
              <w:t xml:space="preserve"> </w:t>
            </w:r>
            <w:proofErr w:type="spellStart"/>
            <w:r w:rsidR="008150AD">
              <w:t>kutusuna</w:t>
            </w:r>
            <w:proofErr w:type="spellEnd"/>
            <w:r w:rsidR="008150AD">
              <w:t xml:space="preserve"> </w:t>
            </w:r>
            <w:proofErr w:type="spellStart"/>
            <w:r w:rsidR="008150AD">
              <w:t>bir</w:t>
            </w:r>
            <w:proofErr w:type="spellEnd"/>
            <w:r w:rsidR="008150AD">
              <w:t xml:space="preserve"> </w:t>
            </w:r>
            <w:proofErr w:type="spellStart"/>
            <w:r w:rsidR="008150AD">
              <w:t>anahtar</w:t>
            </w:r>
            <w:proofErr w:type="spellEnd"/>
            <w:r w:rsidR="008150AD">
              <w:t xml:space="preserve"> </w:t>
            </w:r>
            <w:proofErr w:type="spellStart"/>
            <w:r w:rsidR="008150AD">
              <w:t>kelime</w:t>
            </w:r>
            <w:proofErr w:type="spellEnd"/>
            <w:r w:rsidR="008150AD">
              <w:t xml:space="preserve"> </w:t>
            </w:r>
            <w:proofErr w:type="spellStart"/>
            <w:r w:rsidR="008150AD">
              <w:t>gir</w:t>
            </w:r>
            <w:proofErr w:type="spellEnd"/>
            <w:r w:rsidR="008150AD">
              <w:t>.</w:t>
            </w:r>
            <w:r w:rsidR="008150AD">
              <w:t xml:space="preserve"> Ve </w:t>
            </w:r>
            <w:proofErr w:type="spellStart"/>
            <w:r w:rsidR="008150AD">
              <w:t>arama</w:t>
            </w:r>
            <w:proofErr w:type="spellEnd"/>
            <w:r>
              <w:t xml:space="preserve"> </w:t>
            </w:r>
            <w:proofErr w:type="spellStart"/>
            <w:r>
              <w:t>sonuçlarının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olup</w:t>
            </w:r>
            <w:proofErr w:type="spellEnd"/>
            <w:r>
              <w:t xml:space="preserve"> </w:t>
            </w:r>
            <w:proofErr w:type="spellStart"/>
            <w:r>
              <w:t>olmadığını</w:t>
            </w:r>
            <w:proofErr w:type="spellEnd"/>
            <w:r>
              <w:t xml:space="preserve"> kontrol et.</w:t>
            </w:r>
          </w:p>
        </w:tc>
        <w:tc>
          <w:tcPr>
            <w:tcW w:w="3897" w:type="dxa"/>
            <w:shd w:val="clear" w:color="auto" w:fill="FFFFFF"/>
          </w:tcPr>
          <w:p w14:paraId="100ECEFB" w14:textId="77777777" w:rsidR="009A124F" w:rsidRDefault="009A124F">
            <w:r>
              <w:t>İlgili anahtar kelimeye uygun haberler listelenmeli.</w:t>
            </w:r>
          </w:p>
        </w:tc>
        <w:tc>
          <w:tcPr>
            <w:tcW w:w="3627" w:type="dxa"/>
            <w:shd w:val="clear" w:color="auto" w:fill="FFFFFF"/>
          </w:tcPr>
          <w:p w14:paraId="23273160" w14:textId="77777777" w:rsidR="009A124F" w:rsidRDefault="009A124F">
            <w:r>
              <w:t>İlgili anahtar kelimeye uygun haberlerin bazı durumlarda getirilmediği fark edildi. Bu durum backend ekibiyle detaylı olarak görüşülmeli.</w:t>
            </w:r>
          </w:p>
        </w:tc>
        <w:tc>
          <w:tcPr>
            <w:tcW w:w="1204" w:type="dxa"/>
            <w:shd w:val="clear" w:color="auto" w:fill="FFFFFF"/>
          </w:tcPr>
          <w:p w14:paraId="319E0093" w14:textId="77777777" w:rsidR="009A124F" w:rsidRDefault="009A124F">
            <w:r w:rsidRPr="009A124F">
              <w:rPr>
                <w:color w:val="FF0000"/>
              </w:rPr>
              <w:t>Hata</w:t>
            </w:r>
          </w:p>
        </w:tc>
      </w:tr>
      <w:tr w:rsidR="008150AD" w14:paraId="67FDA50C" w14:textId="77777777" w:rsidTr="00FA2B07">
        <w:tc>
          <w:tcPr>
            <w:tcW w:w="1368" w:type="dxa"/>
            <w:shd w:val="clear" w:color="auto" w:fill="FFFFFF"/>
          </w:tcPr>
          <w:p w14:paraId="3D10D1E6" w14:textId="77777777" w:rsidR="009A124F" w:rsidRDefault="009A124F">
            <w:r>
              <w:t>T010</w:t>
            </w:r>
          </w:p>
        </w:tc>
        <w:tc>
          <w:tcPr>
            <w:tcW w:w="2288" w:type="dxa"/>
            <w:shd w:val="clear" w:color="auto" w:fill="FFFFFF"/>
          </w:tcPr>
          <w:p w14:paraId="49512B70" w14:textId="77777777" w:rsidR="009A124F" w:rsidRDefault="009A124F">
            <w:r>
              <w:t>Kategorideki Haberlerin Pagination İşlevselliği</w:t>
            </w:r>
          </w:p>
        </w:tc>
        <w:tc>
          <w:tcPr>
            <w:tcW w:w="3642" w:type="dxa"/>
            <w:shd w:val="clear" w:color="auto" w:fill="FFFFFF"/>
          </w:tcPr>
          <w:p w14:paraId="22310C2D" w14:textId="47B02D68" w:rsidR="009A124F" w:rsidRDefault="00FA2B07">
            <w:proofErr w:type="spellStart"/>
            <w:r>
              <w:t>Sayfalandırma</w:t>
            </w:r>
            <w:proofErr w:type="spellEnd"/>
            <w:r>
              <w:t xml:space="preserve"> </w:t>
            </w:r>
            <w:proofErr w:type="spellStart"/>
            <w:r>
              <w:t>doğru</w:t>
            </w:r>
            <w:proofErr w:type="spellEnd"/>
            <w:r>
              <w:t xml:space="preserve"> </w:t>
            </w:r>
            <w:proofErr w:type="spellStart"/>
            <w:r>
              <w:t>çalışabiliyor</w:t>
            </w:r>
            <w:proofErr w:type="spellEnd"/>
            <w:r>
              <w:t xml:space="preserve"> mu?</w:t>
            </w:r>
          </w:p>
        </w:tc>
        <w:tc>
          <w:tcPr>
            <w:tcW w:w="3770" w:type="dxa"/>
            <w:shd w:val="clear" w:color="auto" w:fill="FFFFFF"/>
          </w:tcPr>
          <w:p w14:paraId="49FC3B15" w14:textId="2DD01136" w:rsidR="009A124F" w:rsidRDefault="009A124F">
            <w:r>
              <w:t>1. Ana sayfadan herhangi bir kategori seç.</w:t>
            </w:r>
            <w:r>
              <w:br/>
              <w:t>2. Kategori sayfasındaki pagination (numaralandırma, prev, next) işlevselliğini kontrol et.</w:t>
            </w:r>
          </w:p>
        </w:tc>
        <w:tc>
          <w:tcPr>
            <w:tcW w:w="3897" w:type="dxa"/>
            <w:shd w:val="clear" w:color="auto" w:fill="FFFFFF"/>
          </w:tcPr>
          <w:p w14:paraId="6C7374D6" w14:textId="77777777" w:rsidR="009A124F" w:rsidRDefault="009A124F">
            <w:r>
              <w:t>Pagination işlemleri başarılı olabilmeli.</w:t>
            </w:r>
          </w:p>
        </w:tc>
        <w:tc>
          <w:tcPr>
            <w:tcW w:w="3627" w:type="dxa"/>
            <w:shd w:val="clear" w:color="auto" w:fill="FFFFFF"/>
          </w:tcPr>
          <w:p w14:paraId="24561846" w14:textId="77777777" w:rsidR="009A124F" w:rsidRDefault="009A124F">
            <w:r>
              <w:t>Pagination işlemleri başarılı ancak tasarım açısından daha sade bir görünüm öneriliyor (özellikle 8-9 sayfalı durumlarda).</w:t>
            </w:r>
          </w:p>
        </w:tc>
        <w:tc>
          <w:tcPr>
            <w:tcW w:w="1204" w:type="dxa"/>
            <w:shd w:val="clear" w:color="auto" w:fill="FFFFFF"/>
          </w:tcPr>
          <w:p w14:paraId="15EE09E0" w14:textId="5BBA5713" w:rsidR="009A124F" w:rsidRDefault="009A124F">
            <w:proofErr w:type="spellStart"/>
            <w:r w:rsidRPr="009345A6">
              <w:rPr>
                <w:color w:val="00B050"/>
              </w:rPr>
              <w:t>Başarılı</w:t>
            </w:r>
            <w:proofErr w:type="spellEnd"/>
          </w:p>
        </w:tc>
      </w:tr>
      <w:tr w:rsidR="008150AD" w14:paraId="420DC928" w14:textId="77777777" w:rsidTr="00FA2B07">
        <w:tc>
          <w:tcPr>
            <w:tcW w:w="1368" w:type="dxa"/>
            <w:shd w:val="clear" w:color="auto" w:fill="FFFFFF"/>
          </w:tcPr>
          <w:p w14:paraId="08B1B2ED" w14:textId="77777777" w:rsidR="009A124F" w:rsidRDefault="009A124F">
            <w:r>
              <w:t>T011</w:t>
            </w:r>
          </w:p>
        </w:tc>
        <w:tc>
          <w:tcPr>
            <w:tcW w:w="2288" w:type="dxa"/>
            <w:shd w:val="clear" w:color="auto" w:fill="FFFFFF"/>
          </w:tcPr>
          <w:p w14:paraId="2429E15A" w14:textId="77777777" w:rsidR="009A124F" w:rsidRDefault="009A124F">
            <w:r>
              <w:t>Sayfa İçerik ile Path Uyumu</w:t>
            </w:r>
          </w:p>
        </w:tc>
        <w:tc>
          <w:tcPr>
            <w:tcW w:w="3642" w:type="dxa"/>
            <w:shd w:val="clear" w:color="auto" w:fill="FFFFFF"/>
          </w:tcPr>
          <w:p w14:paraId="590FEA6A" w14:textId="4681DC51" w:rsidR="009A124F" w:rsidRDefault="00FA2B07">
            <w:proofErr w:type="spellStart"/>
            <w:r>
              <w:t>Sayfa</w:t>
            </w:r>
            <w:proofErr w:type="spellEnd"/>
            <w:r>
              <w:t xml:space="preserve"> </w:t>
            </w:r>
            <w:proofErr w:type="spellStart"/>
            <w:r>
              <w:t>içerik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o </w:t>
            </w:r>
            <w:proofErr w:type="spellStart"/>
            <w:r>
              <w:t>sayfanın</w:t>
            </w:r>
            <w:proofErr w:type="spellEnd"/>
            <w:r>
              <w:t xml:space="preserve"> path </w:t>
            </w:r>
            <w:proofErr w:type="spellStart"/>
            <w:r>
              <w:t>uyumlu</w:t>
            </w:r>
            <w:proofErr w:type="spellEnd"/>
            <w:r>
              <w:t xml:space="preserve"> mu?</w:t>
            </w:r>
            <w:r>
              <w:br/>
            </w:r>
          </w:p>
        </w:tc>
        <w:tc>
          <w:tcPr>
            <w:tcW w:w="3770" w:type="dxa"/>
            <w:shd w:val="clear" w:color="auto" w:fill="FFFFFF"/>
          </w:tcPr>
          <w:p w14:paraId="75B6F676" w14:textId="4EACDFBB" w:rsidR="009A124F" w:rsidRDefault="009A124F">
            <w:r>
              <w:t>1. Projedeki sayfaların içerik ve URL path uyumluluğunu kontrol et.</w:t>
            </w:r>
          </w:p>
        </w:tc>
        <w:tc>
          <w:tcPr>
            <w:tcW w:w="3897" w:type="dxa"/>
            <w:shd w:val="clear" w:color="auto" w:fill="FFFFFF"/>
          </w:tcPr>
          <w:p w14:paraId="0719F2A0" w14:textId="77777777" w:rsidR="009A124F" w:rsidRDefault="009A124F">
            <w:r>
              <w:t>Amacına uygun path kullanılmalı.</w:t>
            </w:r>
          </w:p>
        </w:tc>
        <w:tc>
          <w:tcPr>
            <w:tcW w:w="3627" w:type="dxa"/>
            <w:shd w:val="clear" w:color="auto" w:fill="FFFFFF"/>
          </w:tcPr>
          <w:p w14:paraId="097D8B04" w14:textId="77777777" w:rsidR="009A124F" w:rsidRDefault="009A124F">
            <w:r>
              <w:t>Bazı pathlerde alakasız anahtar kelimeler tespit edildi (örneğin 'astronomi' kategorisinde 'astronomi-2' şeklinde tekrar eden path). Durum, geliştirme ekibine iletildi.</w:t>
            </w:r>
          </w:p>
        </w:tc>
        <w:tc>
          <w:tcPr>
            <w:tcW w:w="1204" w:type="dxa"/>
            <w:shd w:val="clear" w:color="auto" w:fill="FFFFFF"/>
          </w:tcPr>
          <w:p w14:paraId="304AD658" w14:textId="77777777" w:rsidR="009A124F" w:rsidRDefault="009A124F">
            <w:r w:rsidRPr="009A124F">
              <w:rPr>
                <w:color w:val="FF0000"/>
              </w:rPr>
              <w:t>Hata</w:t>
            </w:r>
          </w:p>
        </w:tc>
      </w:tr>
    </w:tbl>
    <w:p w14:paraId="25EADF8C" w14:textId="77777777" w:rsidR="00283BD8" w:rsidRDefault="00283BD8"/>
    <w:sectPr w:rsidR="00283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762155">
    <w:abstractNumId w:val="8"/>
  </w:num>
  <w:num w:numId="2" w16cid:durableId="1336498927">
    <w:abstractNumId w:val="6"/>
  </w:num>
  <w:num w:numId="3" w16cid:durableId="333921964">
    <w:abstractNumId w:val="5"/>
  </w:num>
  <w:num w:numId="4" w16cid:durableId="2127461147">
    <w:abstractNumId w:val="4"/>
  </w:num>
  <w:num w:numId="5" w16cid:durableId="430245399">
    <w:abstractNumId w:val="7"/>
  </w:num>
  <w:num w:numId="6" w16cid:durableId="1923948458">
    <w:abstractNumId w:val="3"/>
  </w:num>
  <w:num w:numId="7" w16cid:durableId="71975251">
    <w:abstractNumId w:val="2"/>
  </w:num>
  <w:num w:numId="8" w16cid:durableId="228224871">
    <w:abstractNumId w:val="1"/>
  </w:num>
  <w:num w:numId="9" w16cid:durableId="211944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B59"/>
    <w:rsid w:val="0006063C"/>
    <w:rsid w:val="0015074B"/>
    <w:rsid w:val="001D26E0"/>
    <w:rsid w:val="00283BD8"/>
    <w:rsid w:val="0029639D"/>
    <w:rsid w:val="00326F90"/>
    <w:rsid w:val="004317C1"/>
    <w:rsid w:val="005C6E92"/>
    <w:rsid w:val="006E7F50"/>
    <w:rsid w:val="008150AD"/>
    <w:rsid w:val="009345A6"/>
    <w:rsid w:val="009A124F"/>
    <w:rsid w:val="00AA1D8D"/>
    <w:rsid w:val="00B47730"/>
    <w:rsid w:val="00B6369F"/>
    <w:rsid w:val="00CB0664"/>
    <w:rsid w:val="00D9339D"/>
    <w:rsid w:val="00FA2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7DC56"/>
  <w14:defaultImageDpi w14:val="300"/>
  <w15:docId w15:val="{F36F5C76-E939-4B0C-9AF2-CA3FD0C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hnk9833@gmail.com</cp:lastModifiedBy>
  <cp:revision>14</cp:revision>
  <dcterms:created xsi:type="dcterms:W3CDTF">2013-12-23T23:15:00Z</dcterms:created>
  <dcterms:modified xsi:type="dcterms:W3CDTF">2024-11-25T05:19:00Z</dcterms:modified>
  <cp:category/>
</cp:coreProperties>
</file>